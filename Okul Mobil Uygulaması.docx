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2CA9" w:rsidRPr="0023028E" w:rsidRDefault="00000000">
      <w:pPr>
        <w:pStyle w:val="KonuBal"/>
        <w:rPr>
          <w:color w:val="548DD4" w:themeColor="text2" w:themeTint="99"/>
        </w:rPr>
      </w:pPr>
      <w:r w:rsidRPr="00C3421E">
        <w:rPr>
          <w:color w:val="548DD4" w:themeColor="text2" w:themeTint="99"/>
        </w:rPr>
        <w:t>📱</w:t>
      </w:r>
      <w:r w:rsidRPr="0023028E">
        <w:rPr>
          <w:color w:val="548DD4" w:themeColor="text2" w:themeTint="99"/>
        </w:rPr>
        <w:t xml:space="preserve"> Okul Mobil Uygulaması Proje Raporu</w:t>
      </w:r>
    </w:p>
    <w:p w:rsidR="007C2CA9" w:rsidRPr="0023028E" w:rsidRDefault="00000000">
      <w:pPr>
        <w:pStyle w:val="Balk1"/>
        <w:rPr>
          <w:color w:val="548DD4" w:themeColor="text2" w:themeTint="99"/>
        </w:rPr>
      </w:pPr>
      <w:r w:rsidRPr="00C3421E">
        <w:rPr>
          <w:rFonts w:ascii="Calibri" w:hAnsi="Calibri"/>
          <w:color w:val="548DD4" w:themeColor="text2" w:themeTint="99"/>
          <w:sz w:val="32"/>
        </w:rPr>
        <w:t xml:space="preserve">📌 </w:t>
      </w:r>
      <w:r w:rsidRPr="0023028E">
        <w:rPr>
          <w:rFonts w:ascii="Calibri" w:hAnsi="Calibri"/>
          <w:color w:val="548DD4" w:themeColor="text2" w:themeTint="99"/>
          <w:sz w:val="32"/>
        </w:rPr>
        <w:t>Proje Adı</w:t>
      </w:r>
    </w:p>
    <w:p w:rsidR="007C2CA9" w:rsidRDefault="00000000">
      <w:r>
        <w:rPr>
          <w:rFonts w:ascii="Calibri" w:hAnsi="Calibri"/>
          <w:color w:val="323232"/>
          <w:sz w:val="24"/>
        </w:rPr>
        <w:t>Okul Mobil Uygulaması</w:t>
      </w:r>
    </w:p>
    <w:p w:rsidR="007C2CA9" w:rsidRPr="0023028E" w:rsidRDefault="00000000">
      <w:pPr>
        <w:pStyle w:val="Balk1"/>
        <w:rPr>
          <w:color w:val="548DD4" w:themeColor="text2" w:themeTint="99"/>
        </w:rPr>
      </w:pPr>
      <w:r w:rsidRPr="00C3421E">
        <w:rPr>
          <w:rFonts w:ascii="Calibri" w:hAnsi="Calibri"/>
          <w:color w:val="548DD4" w:themeColor="text2" w:themeTint="99"/>
          <w:sz w:val="32"/>
        </w:rPr>
        <w:t>👨‍💻</w:t>
      </w:r>
      <w:r w:rsidRPr="0023028E">
        <w:rPr>
          <w:rFonts w:ascii="Calibri" w:hAnsi="Calibri"/>
          <w:color w:val="548DD4" w:themeColor="text2" w:themeTint="99"/>
          <w:sz w:val="32"/>
        </w:rPr>
        <w:t xml:space="preserve"> Geliştirici</w:t>
      </w:r>
    </w:p>
    <w:p w:rsidR="007C2CA9" w:rsidRPr="0023028E" w:rsidRDefault="00000000">
      <w:pPr>
        <w:rPr>
          <w:rFonts w:ascii="Calibri" w:hAnsi="Calibri"/>
          <w:b/>
          <w:bCs/>
          <w:color w:val="323232"/>
          <w:sz w:val="24"/>
        </w:rPr>
      </w:pPr>
      <w:r w:rsidRPr="0023028E">
        <w:rPr>
          <w:rFonts w:ascii="Calibri" w:hAnsi="Calibri"/>
          <w:b/>
          <w:bCs/>
          <w:color w:val="323232"/>
          <w:sz w:val="24"/>
        </w:rPr>
        <w:t>Ege Aydın</w:t>
      </w:r>
    </w:p>
    <w:p w:rsidR="0023028E" w:rsidRPr="0023028E" w:rsidRDefault="0023028E">
      <w:pPr>
        <w:rPr>
          <w:b/>
          <w:bCs/>
        </w:rPr>
      </w:pPr>
      <w:r w:rsidRPr="0023028E">
        <w:rPr>
          <w:rFonts w:ascii="Calibri" w:hAnsi="Calibri"/>
          <w:b/>
          <w:bCs/>
          <w:color w:val="323232"/>
          <w:sz w:val="24"/>
        </w:rPr>
        <w:t>Cemre Akkaya</w:t>
      </w:r>
    </w:p>
    <w:p w:rsidR="007C2CA9" w:rsidRPr="0023028E" w:rsidRDefault="00000000">
      <w:pPr>
        <w:pStyle w:val="Balk1"/>
        <w:rPr>
          <w:color w:val="548DD4" w:themeColor="text2" w:themeTint="99"/>
        </w:rPr>
      </w:pPr>
      <w:r w:rsidRPr="00C3421E">
        <w:rPr>
          <w:rFonts w:ascii="Calibri" w:hAnsi="Calibri"/>
          <w:color w:val="548DD4" w:themeColor="text2" w:themeTint="99"/>
          <w:sz w:val="32"/>
        </w:rPr>
        <w:t xml:space="preserve">🧰 </w:t>
      </w:r>
      <w:r w:rsidRPr="0023028E">
        <w:rPr>
          <w:rFonts w:ascii="Calibri" w:hAnsi="Calibri"/>
          <w:color w:val="548DD4" w:themeColor="text2" w:themeTint="99"/>
          <w:sz w:val="32"/>
        </w:rPr>
        <w:t>Kullanılan Teknolojiler</w:t>
      </w:r>
    </w:p>
    <w:p w:rsidR="007C2CA9" w:rsidRDefault="00000000">
      <w:r>
        <w:rPr>
          <w:rFonts w:ascii="Calibri" w:hAnsi="Calibri"/>
          <w:color w:val="323232"/>
          <w:sz w:val="24"/>
        </w:rPr>
        <w:br/>
        <w:t>• React Native (</w:t>
      </w:r>
      <w:r w:rsidRPr="0023028E">
        <w:rPr>
          <w:rFonts w:ascii="Calibri" w:hAnsi="Calibri"/>
          <w:color w:val="323232"/>
          <w:sz w:val="24"/>
          <w:u w:val="single"/>
        </w:rPr>
        <w:t>Expo Snack üzerinden geliştirildi</w:t>
      </w:r>
      <w:r>
        <w:rPr>
          <w:rFonts w:ascii="Calibri" w:hAnsi="Calibri"/>
          <w:color w:val="323232"/>
          <w:sz w:val="24"/>
        </w:rPr>
        <w:t>)</w:t>
      </w:r>
      <w:r>
        <w:rPr>
          <w:rFonts w:ascii="Calibri" w:hAnsi="Calibri"/>
          <w:color w:val="323232"/>
          <w:sz w:val="24"/>
        </w:rPr>
        <w:br/>
        <w:t>• JavaScript</w:t>
      </w:r>
      <w:r>
        <w:rPr>
          <w:rFonts w:ascii="Calibri" w:hAnsi="Calibri"/>
          <w:color w:val="323232"/>
          <w:sz w:val="24"/>
        </w:rPr>
        <w:br/>
        <w:t>• React Navigation</w:t>
      </w:r>
      <w:r>
        <w:rPr>
          <w:rFonts w:ascii="Calibri" w:hAnsi="Calibri"/>
          <w:color w:val="323232"/>
          <w:sz w:val="24"/>
        </w:rPr>
        <w:br/>
        <w:t>• React Native StyleSheet (stil düzenlemeleri için)</w:t>
      </w:r>
      <w:r>
        <w:rPr>
          <w:rFonts w:ascii="Calibri" w:hAnsi="Calibri"/>
          <w:color w:val="323232"/>
          <w:sz w:val="24"/>
        </w:rPr>
        <w:br/>
      </w:r>
    </w:p>
    <w:p w:rsidR="007C2CA9" w:rsidRPr="0023028E" w:rsidRDefault="00000000">
      <w:pPr>
        <w:pStyle w:val="Balk1"/>
        <w:rPr>
          <w:color w:val="548DD4" w:themeColor="text2" w:themeTint="99"/>
        </w:rPr>
      </w:pPr>
      <w:r w:rsidRPr="00C3421E">
        <w:rPr>
          <w:rFonts w:ascii="Calibri" w:hAnsi="Calibri"/>
          <w:color w:val="548DD4" w:themeColor="text2" w:themeTint="99"/>
          <w:sz w:val="32"/>
        </w:rPr>
        <w:t xml:space="preserve">🎯 </w:t>
      </w:r>
      <w:r w:rsidRPr="0023028E">
        <w:rPr>
          <w:rFonts w:ascii="Calibri" w:hAnsi="Calibri"/>
          <w:color w:val="548DD4" w:themeColor="text2" w:themeTint="99"/>
          <w:sz w:val="32"/>
        </w:rPr>
        <w:t>Projenin Amacı</w:t>
      </w:r>
    </w:p>
    <w:p w:rsidR="007C2CA9" w:rsidRPr="0023028E" w:rsidRDefault="00000000">
      <w:pPr>
        <w:rPr>
          <w:sz w:val="26"/>
          <w:szCs w:val="26"/>
        </w:rPr>
      </w:pPr>
      <w:r>
        <w:rPr>
          <w:rFonts w:ascii="Calibri" w:hAnsi="Calibri"/>
          <w:color w:val="323232"/>
          <w:sz w:val="24"/>
        </w:rPr>
        <w:br/>
      </w:r>
      <w:r w:rsidRPr="0023028E">
        <w:rPr>
          <w:rFonts w:ascii="Calibri" w:hAnsi="Calibri"/>
          <w:color w:val="323232"/>
          <w:sz w:val="26"/>
          <w:szCs w:val="26"/>
        </w:rPr>
        <w:t xml:space="preserve">Bu </w:t>
      </w:r>
      <w:proofErr w:type="spellStart"/>
      <w:r w:rsidRPr="0023028E">
        <w:rPr>
          <w:rFonts w:ascii="Calibri" w:hAnsi="Calibri"/>
          <w:color w:val="323232"/>
          <w:sz w:val="26"/>
          <w:szCs w:val="26"/>
        </w:rPr>
        <w:t>mobil</w:t>
      </w:r>
      <w:proofErr w:type="spellEnd"/>
      <w:r w:rsidRPr="0023028E">
        <w:rPr>
          <w:rFonts w:ascii="Calibri" w:hAnsi="Calibri"/>
          <w:color w:val="323232"/>
          <w:sz w:val="26"/>
          <w:szCs w:val="26"/>
        </w:rPr>
        <w:t xml:space="preserve"> </w:t>
      </w:r>
      <w:proofErr w:type="spellStart"/>
      <w:r w:rsidRPr="0023028E">
        <w:rPr>
          <w:rFonts w:ascii="Calibri" w:hAnsi="Calibri"/>
          <w:color w:val="323232"/>
          <w:sz w:val="26"/>
          <w:szCs w:val="26"/>
        </w:rPr>
        <w:t>uygulama</w:t>
      </w:r>
      <w:proofErr w:type="spellEnd"/>
      <w:r w:rsidRPr="0023028E">
        <w:rPr>
          <w:rFonts w:ascii="Calibri" w:hAnsi="Calibri"/>
          <w:color w:val="323232"/>
          <w:sz w:val="26"/>
          <w:szCs w:val="26"/>
        </w:rPr>
        <w:t xml:space="preserve">, </w:t>
      </w:r>
      <w:proofErr w:type="spellStart"/>
      <w:r w:rsidRPr="0023028E">
        <w:rPr>
          <w:rFonts w:ascii="Calibri" w:hAnsi="Calibri"/>
          <w:color w:val="323232"/>
          <w:sz w:val="26"/>
          <w:szCs w:val="26"/>
        </w:rPr>
        <w:t>öğrencilerin</w:t>
      </w:r>
      <w:proofErr w:type="spellEnd"/>
      <w:r w:rsidRPr="0023028E">
        <w:rPr>
          <w:rFonts w:ascii="Calibri" w:hAnsi="Calibri"/>
          <w:color w:val="323232"/>
          <w:sz w:val="26"/>
          <w:szCs w:val="26"/>
        </w:rPr>
        <w:t xml:space="preserve"> </w:t>
      </w:r>
      <w:proofErr w:type="spellStart"/>
      <w:r w:rsidRPr="0023028E">
        <w:rPr>
          <w:rFonts w:ascii="Calibri" w:hAnsi="Calibri"/>
          <w:color w:val="323232"/>
          <w:sz w:val="26"/>
          <w:szCs w:val="26"/>
        </w:rPr>
        <w:t>okul</w:t>
      </w:r>
      <w:proofErr w:type="spellEnd"/>
      <w:r w:rsidRPr="0023028E">
        <w:rPr>
          <w:rFonts w:ascii="Calibri" w:hAnsi="Calibri"/>
          <w:color w:val="323232"/>
          <w:sz w:val="26"/>
          <w:szCs w:val="26"/>
        </w:rPr>
        <w:t xml:space="preserve"> hayatlarını kolaylaştırmak amacıyla geliştirilmiştir. Öğrenciler bu uygulama sayesinde haftalık ders programlarına ulaşabilir, güncel etkinliklerden haberdar olabilir. Kullanıcı dostu ve sade arayüzü sayesinde her yaş grubundan öğrenci rahatça kullanabilir.</w:t>
      </w:r>
      <w:r w:rsidRPr="0023028E">
        <w:rPr>
          <w:rFonts w:ascii="Calibri" w:hAnsi="Calibri"/>
          <w:color w:val="323232"/>
          <w:sz w:val="26"/>
          <w:szCs w:val="26"/>
        </w:rPr>
        <w:br/>
      </w:r>
    </w:p>
    <w:p w:rsidR="007C2CA9" w:rsidRPr="0023028E" w:rsidRDefault="00000000">
      <w:pPr>
        <w:pStyle w:val="Balk1"/>
        <w:rPr>
          <w:color w:val="548DD4" w:themeColor="text2" w:themeTint="99"/>
        </w:rPr>
      </w:pPr>
      <w:r w:rsidRPr="00C3421E">
        <w:rPr>
          <w:rFonts w:ascii="Segoe UI Emoji" w:hAnsi="Segoe UI Emoji" w:cs="Segoe UI Emoji"/>
          <w:color w:val="548DD4" w:themeColor="text2" w:themeTint="99"/>
          <w:sz w:val="32"/>
        </w:rPr>
        <w:lastRenderedPageBreak/>
        <w:t>📖</w:t>
      </w:r>
      <w:r w:rsidRPr="00C3421E">
        <w:rPr>
          <w:rFonts w:ascii="Calibri" w:hAnsi="Calibri"/>
          <w:color w:val="548DD4" w:themeColor="text2" w:themeTint="99"/>
          <w:sz w:val="32"/>
        </w:rPr>
        <w:t xml:space="preserve"> </w:t>
      </w:r>
      <w:proofErr w:type="spellStart"/>
      <w:r w:rsidRPr="0023028E">
        <w:rPr>
          <w:rFonts w:ascii="Calibri" w:hAnsi="Calibri"/>
          <w:color w:val="548DD4" w:themeColor="text2" w:themeTint="99"/>
          <w:sz w:val="32"/>
        </w:rPr>
        <w:t>Uygulama</w:t>
      </w:r>
      <w:proofErr w:type="spellEnd"/>
      <w:r w:rsidRPr="0023028E">
        <w:rPr>
          <w:rFonts w:ascii="Calibri" w:hAnsi="Calibri"/>
          <w:color w:val="548DD4" w:themeColor="text2" w:themeTint="99"/>
          <w:sz w:val="32"/>
        </w:rPr>
        <w:t xml:space="preserve"> </w:t>
      </w:r>
      <w:proofErr w:type="spellStart"/>
      <w:r w:rsidRPr="0023028E">
        <w:rPr>
          <w:rFonts w:ascii="Calibri" w:hAnsi="Calibri"/>
          <w:color w:val="548DD4" w:themeColor="text2" w:themeTint="99"/>
          <w:sz w:val="32"/>
        </w:rPr>
        <w:t>Özellikleri</w:t>
      </w:r>
      <w:proofErr w:type="spellEnd"/>
    </w:p>
    <w:p w:rsidR="0023028E" w:rsidRDefault="0023028E">
      <w:pPr>
        <w:pStyle w:val="Balk2"/>
        <w:rPr>
          <w:rFonts w:ascii="Calibri" w:hAnsi="Calibri"/>
          <w:color w:val="1F4E79"/>
          <w:sz w:val="28"/>
        </w:rPr>
      </w:pPr>
    </w:p>
    <w:p w:rsidR="007C2CA9" w:rsidRPr="0023028E" w:rsidRDefault="00000000">
      <w:pPr>
        <w:pStyle w:val="Balk2"/>
        <w:rPr>
          <w:color w:val="548DD4" w:themeColor="text2" w:themeTint="99"/>
        </w:rPr>
      </w:pPr>
      <w:r w:rsidRPr="00C3421E">
        <w:rPr>
          <w:rFonts w:ascii="Segoe UI Emoji" w:hAnsi="Segoe UI Emoji" w:cs="Segoe UI Emoji"/>
          <w:color w:val="548DD4" w:themeColor="text2" w:themeTint="99"/>
          <w:sz w:val="28"/>
        </w:rPr>
        <w:t>🗓️</w:t>
      </w:r>
      <w:r w:rsidRPr="00C3421E">
        <w:rPr>
          <w:rFonts w:ascii="Calibri" w:hAnsi="Calibri"/>
          <w:color w:val="548DD4" w:themeColor="text2" w:themeTint="99"/>
          <w:sz w:val="28"/>
        </w:rPr>
        <w:t xml:space="preserve"> </w:t>
      </w:r>
      <w:r w:rsidRPr="0023028E">
        <w:rPr>
          <w:rFonts w:ascii="Calibri" w:hAnsi="Calibri"/>
          <w:color w:val="548DD4" w:themeColor="text2" w:themeTint="99"/>
          <w:sz w:val="28"/>
        </w:rPr>
        <w:t>1. Ders Programı Sekmesi</w:t>
      </w:r>
    </w:p>
    <w:p w:rsidR="007C2CA9" w:rsidRDefault="00000000">
      <w:r>
        <w:rPr>
          <w:rFonts w:ascii="Calibri" w:hAnsi="Calibri"/>
          <w:color w:val="323232"/>
          <w:sz w:val="24"/>
        </w:rPr>
        <w:br/>
        <w:t>• Haftalık ders programı sade bir tablo görünümünde sunulmuştur.</w:t>
      </w:r>
      <w:r>
        <w:rPr>
          <w:rFonts w:ascii="Calibri" w:hAnsi="Calibri"/>
          <w:color w:val="323232"/>
          <w:sz w:val="24"/>
        </w:rPr>
        <w:br/>
        <w:t>• Kullanıcı kendi sınıfına ait dersi hızlıca takip edebilir.</w:t>
      </w:r>
      <w:r>
        <w:rPr>
          <w:rFonts w:ascii="Calibri" w:hAnsi="Calibri"/>
          <w:color w:val="323232"/>
          <w:sz w:val="24"/>
        </w:rPr>
        <w:br/>
        <w:t>• API kullanılmadan statik ve manuel olarak oluşturulmuştur.</w:t>
      </w:r>
      <w:r>
        <w:rPr>
          <w:rFonts w:ascii="Calibri" w:hAnsi="Calibri"/>
          <w:color w:val="323232"/>
          <w:sz w:val="24"/>
        </w:rPr>
        <w:br/>
        <w:t>• Basit yapısıyla kullanıcıya kolay erişim sağlar.</w:t>
      </w:r>
      <w:r>
        <w:rPr>
          <w:rFonts w:ascii="Calibri" w:hAnsi="Calibri"/>
          <w:color w:val="323232"/>
          <w:sz w:val="24"/>
        </w:rPr>
        <w:br/>
      </w:r>
    </w:p>
    <w:p w:rsidR="007C2CA9" w:rsidRPr="0023028E" w:rsidRDefault="00000000">
      <w:pPr>
        <w:pStyle w:val="Balk2"/>
        <w:rPr>
          <w:color w:val="548DD4" w:themeColor="text2" w:themeTint="99"/>
        </w:rPr>
      </w:pPr>
      <w:r w:rsidRPr="00C3421E">
        <w:rPr>
          <w:rFonts w:ascii="Calibri" w:hAnsi="Calibri"/>
          <w:color w:val="548DD4" w:themeColor="text2" w:themeTint="99"/>
          <w:sz w:val="28"/>
        </w:rPr>
        <w:t>🎉</w:t>
      </w:r>
      <w:r w:rsidRPr="0023028E">
        <w:rPr>
          <w:rFonts w:ascii="Calibri" w:hAnsi="Calibri"/>
          <w:color w:val="548DD4" w:themeColor="text2" w:themeTint="99"/>
          <w:sz w:val="28"/>
        </w:rPr>
        <w:t xml:space="preserve"> 2. Etkinlikler Sekmesi</w:t>
      </w:r>
    </w:p>
    <w:p w:rsidR="007C2CA9" w:rsidRDefault="00000000">
      <w:r>
        <w:rPr>
          <w:rFonts w:ascii="Calibri" w:hAnsi="Calibri"/>
          <w:color w:val="323232"/>
          <w:sz w:val="24"/>
        </w:rPr>
        <w:br/>
        <w:t>• Okulda gerçekleşen etkinlikler kullanıcıya kart şeklinde sunulmuştur.</w:t>
      </w:r>
      <w:r>
        <w:rPr>
          <w:rFonts w:ascii="Calibri" w:hAnsi="Calibri"/>
          <w:color w:val="323232"/>
          <w:sz w:val="24"/>
        </w:rPr>
        <w:br/>
        <w:t>• Her etkinlik başlık, açıklama ve tarih bilgisi içerir.</w:t>
      </w:r>
      <w:r>
        <w:rPr>
          <w:rFonts w:ascii="Calibri" w:hAnsi="Calibri"/>
          <w:color w:val="323232"/>
          <w:sz w:val="24"/>
        </w:rPr>
        <w:br/>
        <w:t>• Kartlar kaydırılabilir yapıdadır.</w:t>
      </w:r>
      <w:r>
        <w:rPr>
          <w:rFonts w:ascii="Calibri" w:hAnsi="Calibri"/>
          <w:color w:val="323232"/>
          <w:sz w:val="24"/>
        </w:rPr>
        <w:br/>
        <w:t>• Statik yapıdadır ve örnek verilerle desteklenmiştir.</w:t>
      </w:r>
      <w:r>
        <w:rPr>
          <w:rFonts w:ascii="Calibri" w:hAnsi="Calibri"/>
          <w:color w:val="323232"/>
          <w:sz w:val="24"/>
        </w:rPr>
        <w:br/>
      </w:r>
    </w:p>
    <w:p w:rsidR="007C2CA9" w:rsidRPr="0023028E" w:rsidRDefault="00000000">
      <w:pPr>
        <w:pStyle w:val="Balk1"/>
        <w:rPr>
          <w:color w:val="548DD4" w:themeColor="text2" w:themeTint="99"/>
        </w:rPr>
      </w:pPr>
      <w:r w:rsidRPr="00C3421E">
        <w:rPr>
          <w:rFonts w:ascii="Calibri" w:hAnsi="Calibri"/>
          <w:color w:val="548DD4" w:themeColor="text2" w:themeTint="99"/>
          <w:sz w:val="32"/>
        </w:rPr>
        <w:t>🖼️</w:t>
      </w:r>
      <w:r w:rsidRPr="0023028E">
        <w:rPr>
          <w:rFonts w:ascii="Calibri" w:hAnsi="Calibri"/>
          <w:color w:val="548DD4" w:themeColor="text2" w:themeTint="99"/>
          <w:sz w:val="32"/>
        </w:rPr>
        <w:t xml:space="preserve"> Tasarım ve Arayüz</w:t>
      </w:r>
    </w:p>
    <w:p w:rsidR="007C2CA9" w:rsidRDefault="00000000">
      <w:r>
        <w:rPr>
          <w:rFonts w:ascii="Calibri" w:hAnsi="Calibri"/>
          <w:color w:val="323232"/>
          <w:sz w:val="24"/>
        </w:rPr>
        <w:br/>
        <w:t>• Arayüz sade, modern ve kullanıcı dostudur.</w:t>
      </w:r>
      <w:r>
        <w:rPr>
          <w:rFonts w:ascii="Calibri" w:hAnsi="Calibri"/>
          <w:color w:val="323232"/>
          <w:sz w:val="24"/>
        </w:rPr>
        <w:br/>
        <w:t>• Açık ve soft renk paleti kullanılmıştır.</w:t>
      </w:r>
      <w:r>
        <w:rPr>
          <w:rFonts w:ascii="Calibri" w:hAnsi="Calibri"/>
          <w:color w:val="323232"/>
          <w:sz w:val="24"/>
        </w:rPr>
        <w:br/>
        <w:t>• ScrollView ve Flexbox kullanılarak mobil uyumluluk sağlanmıştır.</w:t>
      </w:r>
      <w:r>
        <w:rPr>
          <w:rFonts w:ascii="Calibri" w:hAnsi="Calibri"/>
          <w:color w:val="323232"/>
          <w:sz w:val="24"/>
        </w:rPr>
        <w:br/>
        <w:t>• Kart tasarımlarıyla bilgi okunabilirliği artırılmıştır.</w:t>
      </w:r>
      <w:r>
        <w:rPr>
          <w:rFonts w:ascii="Calibri" w:hAnsi="Calibri"/>
          <w:color w:val="323232"/>
          <w:sz w:val="24"/>
        </w:rPr>
        <w:br/>
      </w:r>
    </w:p>
    <w:p w:rsidR="007C2CA9" w:rsidRPr="0023028E" w:rsidRDefault="00000000">
      <w:pPr>
        <w:pStyle w:val="Balk1"/>
        <w:rPr>
          <w:color w:val="548DD4" w:themeColor="text2" w:themeTint="99"/>
        </w:rPr>
      </w:pPr>
      <w:r w:rsidRPr="00C3421E">
        <w:rPr>
          <w:rFonts w:ascii="Calibri" w:hAnsi="Calibri"/>
          <w:color w:val="548DD4" w:themeColor="text2" w:themeTint="99"/>
          <w:sz w:val="32"/>
        </w:rPr>
        <w:t>🚀</w:t>
      </w:r>
      <w:r w:rsidRPr="0023028E">
        <w:rPr>
          <w:rFonts w:ascii="Calibri" w:hAnsi="Calibri"/>
          <w:color w:val="548DD4" w:themeColor="text2" w:themeTint="99"/>
          <w:sz w:val="32"/>
        </w:rPr>
        <w:t xml:space="preserve"> Uygulamanın Kullanımı</w:t>
      </w:r>
    </w:p>
    <w:p w:rsidR="007C2CA9" w:rsidRDefault="00000000">
      <w:r>
        <w:rPr>
          <w:rFonts w:ascii="Calibri" w:hAnsi="Calibri"/>
          <w:color w:val="323232"/>
          <w:sz w:val="24"/>
        </w:rPr>
        <w:br/>
        <w:t>• Uygulama Expo Snack platformunda geliştirilmiştir.</w:t>
      </w:r>
      <w:r>
        <w:rPr>
          <w:rFonts w:ascii="Calibri" w:hAnsi="Calibri"/>
          <w:color w:val="323232"/>
          <w:sz w:val="24"/>
        </w:rPr>
        <w:br/>
        <w:t>• Expo Go uygulaması ile QR kod okutularak cihazda test edilebilir.</w:t>
      </w:r>
      <w:r>
        <w:rPr>
          <w:rFonts w:ascii="Calibri" w:hAnsi="Calibri"/>
          <w:color w:val="323232"/>
          <w:sz w:val="24"/>
        </w:rPr>
        <w:br/>
        <w:t>• Açılış ekranında ana menü yer alır.</w:t>
      </w:r>
      <w:r>
        <w:rPr>
          <w:rFonts w:ascii="Calibri" w:hAnsi="Calibri"/>
          <w:color w:val="323232"/>
          <w:sz w:val="24"/>
        </w:rPr>
        <w:br/>
        <w:t>• Alt menüden "Ders Programı" ve "Etkinlikler" sekmeleri arasında geçiş yapılabilir.</w:t>
      </w:r>
      <w:r>
        <w:rPr>
          <w:rFonts w:ascii="Calibri" w:hAnsi="Calibri"/>
          <w:color w:val="323232"/>
          <w:sz w:val="24"/>
        </w:rPr>
        <w:br/>
      </w:r>
    </w:p>
    <w:p w:rsidR="007C2CA9" w:rsidRPr="0023028E" w:rsidRDefault="00000000">
      <w:pPr>
        <w:pStyle w:val="Balk1"/>
        <w:rPr>
          <w:color w:val="548DD4" w:themeColor="text2" w:themeTint="99"/>
        </w:rPr>
      </w:pPr>
      <w:r w:rsidRPr="00C3421E">
        <w:rPr>
          <w:rFonts w:ascii="Calibri" w:hAnsi="Calibri"/>
          <w:color w:val="548DD4" w:themeColor="text2" w:themeTint="99"/>
          <w:sz w:val="32"/>
        </w:rPr>
        <w:lastRenderedPageBreak/>
        <w:t>📈</w:t>
      </w:r>
      <w:r w:rsidRPr="0023028E">
        <w:rPr>
          <w:rFonts w:ascii="Calibri" w:hAnsi="Calibri"/>
          <w:color w:val="548DD4" w:themeColor="text2" w:themeTint="99"/>
          <w:sz w:val="32"/>
        </w:rPr>
        <w:t xml:space="preserve"> Geliştirme Süreci</w:t>
      </w:r>
    </w:p>
    <w:p w:rsidR="007C2CA9" w:rsidRDefault="00000000">
      <w:r>
        <w:rPr>
          <w:rFonts w:ascii="Calibri" w:hAnsi="Calibri"/>
          <w:color w:val="323232"/>
          <w:sz w:val="24"/>
        </w:rPr>
        <w:br/>
        <w:t>• Uygulama bireysel olarak planlanmış ve geliştirilmiştir.</w:t>
      </w:r>
      <w:r>
        <w:rPr>
          <w:rFonts w:ascii="Calibri" w:hAnsi="Calibri"/>
          <w:color w:val="323232"/>
          <w:sz w:val="24"/>
        </w:rPr>
        <w:br/>
        <w:t>• Yerel React Native kurulumu yerine Expo Snack tercih edilmiştir.</w:t>
      </w:r>
      <w:r>
        <w:rPr>
          <w:rFonts w:ascii="Calibri" w:hAnsi="Calibri"/>
          <w:color w:val="323232"/>
          <w:sz w:val="24"/>
        </w:rPr>
        <w:br/>
        <w:t>• Uygulama geliştirme süreci sırasında öğrenci, React Navigation ve Flexbox gibi temel kavramları deneyimlemiştir.</w:t>
      </w:r>
      <w:r>
        <w:rPr>
          <w:rFonts w:ascii="Calibri" w:hAnsi="Calibri"/>
          <w:color w:val="323232"/>
          <w:sz w:val="24"/>
        </w:rPr>
        <w:br/>
      </w:r>
    </w:p>
    <w:p w:rsidR="007C2CA9" w:rsidRPr="0023028E" w:rsidRDefault="00000000">
      <w:pPr>
        <w:pStyle w:val="Balk1"/>
        <w:rPr>
          <w:color w:val="548DD4" w:themeColor="text2" w:themeTint="99"/>
        </w:rPr>
      </w:pPr>
      <w:r w:rsidRPr="00C3421E">
        <w:rPr>
          <w:rFonts w:ascii="Calibri" w:hAnsi="Calibri"/>
          <w:color w:val="548DD4" w:themeColor="text2" w:themeTint="99"/>
          <w:sz w:val="32"/>
        </w:rPr>
        <w:t>🧠</w:t>
      </w:r>
      <w:r w:rsidRPr="0023028E">
        <w:rPr>
          <w:rFonts w:ascii="Calibri" w:hAnsi="Calibri"/>
          <w:color w:val="548DD4" w:themeColor="text2" w:themeTint="99"/>
          <w:sz w:val="32"/>
        </w:rPr>
        <w:t xml:space="preserve"> Karşılaşılan Zorluklar ve Çözümleri</w:t>
      </w:r>
    </w:p>
    <w:p w:rsidR="007C2CA9" w:rsidRDefault="00000000">
      <w:r>
        <w:rPr>
          <w:rFonts w:ascii="Calibri" w:hAnsi="Calibri"/>
          <w:color w:val="323232"/>
          <w:sz w:val="24"/>
        </w:rPr>
        <w:br/>
        <w:t>• React Native kurulumu yerel ortamda yapılamadığı için Expo Snack ile geliştirme tercih edildi.</w:t>
      </w:r>
      <w:r>
        <w:rPr>
          <w:rFonts w:ascii="Calibri" w:hAnsi="Calibri"/>
          <w:color w:val="323232"/>
          <w:sz w:val="24"/>
        </w:rPr>
        <w:br/>
        <w:t>• Navigasyon sistemi ilk başta karmaşık görünse de React Navigation kullanılarak çözüm sağlandı.</w:t>
      </w:r>
      <w:r>
        <w:rPr>
          <w:rFonts w:ascii="Calibri" w:hAnsi="Calibri"/>
          <w:color w:val="323232"/>
          <w:sz w:val="24"/>
        </w:rPr>
        <w:br/>
        <w:t>• Stil ve hizalama sorunları Flexbox ile giderildi.</w:t>
      </w:r>
      <w:r>
        <w:rPr>
          <w:rFonts w:ascii="Calibri" w:hAnsi="Calibri"/>
          <w:color w:val="323232"/>
          <w:sz w:val="24"/>
        </w:rPr>
        <w:br/>
      </w:r>
    </w:p>
    <w:p w:rsidR="007C2CA9" w:rsidRPr="0023028E" w:rsidRDefault="00000000">
      <w:pPr>
        <w:pStyle w:val="Balk1"/>
        <w:rPr>
          <w:color w:val="548DD4" w:themeColor="text2" w:themeTint="99"/>
        </w:rPr>
      </w:pPr>
      <w:r w:rsidRPr="00C3421E">
        <w:rPr>
          <w:rFonts w:ascii="Calibri" w:hAnsi="Calibri"/>
          <w:color w:val="548DD4" w:themeColor="text2" w:themeTint="99"/>
          <w:sz w:val="32"/>
        </w:rPr>
        <w:t>🔚</w:t>
      </w:r>
      <w:r w:rsidRPr="0023028E">
        <w:rPr>
          <w:rFonts w:ascii="Calibri" w:hAnsi="Calibri"/>
          <w:color w:val="548DD4" w:themeColor="text2" w:themeTint="99"/>
          <w:sz w:val="32"/>
        </w:rPr>
        <w:t xml:space="preserve"> Sonuç ve Değerlendirme</w:t>
      </w:r>
    </w:p>
    <w:p w:rsidR="007C2CA9" w:rsidRDefault="00000000">
      <w:r>
        <w:rPr>
          <w:rFonts w:ascii="Calibri" w:hAnsi="Calibri"/>
          <w:color w:val="323232"/>
          <w:sz w:val="24"/>
        </w:rPr>
        <w:br/>
        <w:t>Bu proje sayesinde geliştirici, mobil uygulama dünyasına dair temel kavramları uygulamalı şekilde öğrenmiştir. React Native ile yapılan bu sade ama işlevsel uygulama, hem kullanıcı arayüzü tasarımı hem de mobil deneyim açısından başarılı bir örnektir. İleride API entegrasyonları ve kullanıcı giriş sistemleri gibi ileri seviye özelliklerle genişletilmesi mümkündür.</w:t>
      </w:r>
      <w:r>
        <w:rPr>
          <w:rFonts w:ascii="Calibri" w:hAnsi="Calibri"/>
          <w:color w:val="323232"/>
          <w:sz w:val="24"/>
        </w:rPr>
        <w:br/>
      </w:r>
    </w:p>
    <w:sectPr w:rsidR="007C2C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80428927">
    <w:abstractNumId w:val="8"/>
  </w:num>
  <w:num w:numId="2" w16cid:durableId="895749292">
    <w:abstractNumId w:val="6"/>
  </w:num>
  <w:num w:numId="3" w16cid:durableId="1005742628">
    <w:abstractNumId w:val="5"/>
  </w:num>
  <w:num w:numId="4" w16cid:durableId="1955601303">
    <w:abstractNumId w:val="4"/>
  </w:num>
  <w:num w:numId="5" w16cid:durableId="654528467">
    <w:abstractNumId w:val="7"/>
  </w:num>
  <w:num w:numId="6" w16cid:durableId="734595797">
    <w:abstractNumId w:val="3"/>
  </w:num>
  <w:num w:numId="7" w16cid:durableId="57435214">
    <w:abstractNumId w:val="2"/>
  </w:num>
  <w:num w:numId="8" w16cid:durableId="1821188056">
    <w:abstractNumId w:val="1"/>
  </w:num>
  <w:num w:numId="9" w16cid:durableId="55393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28E"/>
    <w:rsid w:val="0029639D"/>
    <w:rsid w:val="00326F90"/>
    <w:rsid w:val="007C2CA9"/>
    <w:rsid w:val="008D4863"/>
    <w:rsid w:val="00A034DC"/>
    <w:rsid w:val="00AA1D8D"/>
    <w:rsid w:val="00B47730"/>
    <w:rsid w:val="00C342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DE24C2-BE95-4C50-9EC4-C78638C3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ege aydın</cp:lastModifiedBy>
  <cp:revision>3</cp:revision>
  <dcterms:created xsi:type="dcterms:W3CDTF">2013-12-23T23:15:00Z</dcterms:created>
  <dcterms:modified xsi:type="dcterms:W3CDTF">2025-04-08T16:50:00Z</dcterms:modified>
  <cp:category/>
</cp:coreProperties>
</file>